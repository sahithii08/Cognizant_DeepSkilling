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B6" w:rsidRPr="008B159A" w:rsidRDefault="002E0A33" w:rsidP="008B159A">
      <w:pPr>
        <w:pStyle w:val="Heading1"/>
        <w:jc w:val="center"/>
        <w:rPr>
          <w:color w:val="000000" w:themeColor="text1"/>
          <w:sz w:val="32"/>
        </w:rPr>
      </w:pPr>
      <w:r w:rsidRPr="008B159A">
        <w:rPr>
          <w:color w:val="000000" w:themeColor="text1"/>
          <w:sz w:val="32"/>
        </w:rPr>
        <w:t>Week 3 – Spring Core and Maven Hands-On</w:t>
      </w:r>
    </w:p>
    <w:p w:rsidR="00837BB6" w:rsidRDefault="002E0A33">
      <w:pPr>
        <w:pStyle w:val="Heading2"/>
      </w:pPr>
      <w:r>
        <w:t>Exercise 1: Configuring a Basic Spring Application</w:t>
      </w:r>
    </w:p>
    <w:p w:rsidR="00837BB6" w:rsidRDefault="002E0A33">
      <w:r>
        <w:t>Scenario:</w:t>
      </w:r>
      <w:r>
        <w:br/>
        <w:t>Your company is developing a web application for managing a library. You need to use the Spring Framework to handle the backend operations.</w:t>
      </w:r>
    </w:p>
    <w:p w:rsidR="00837BB6" w:rsidRDefault="002E0A33">
      <w:r>
        <w:t>Code:</w:t>
      </w:r>
    </w:p>
    <w:p w:rsidR="00837BB6" w:rsidRPr="00B5653C" w:rsidRDefault="002E0A33">
      <w:pPr>
        <w:pStyle w:val="Heading2"/>
        <w:rPr>
          <w:color w:val="000000" w:themeColor="text1"/>
        </w:rPr>
      </w:pPr>
      <w:r w:rsidRPr="00B5653C">
        <w:rPr>
          <w:color w:val="000000" w:themeColor="text1"/>
        </w:rPr>
        <w:t>BookRepository.java</w:t>
      </w:r>
    </w:p>
    <w:p w:rsidR="00837BB6" w:rsidRDefault="002E0A33">
      <w:r>
        <w:rPr>
          <w:rFonts w:ascii="Courier New" w:hAnsi="Courier New"/>
          <w:sz w:val="20"/>
        </w:rPr>
        <w:t>package com.library.repository;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BookRepository {</w:t>
      </w:r>
      <w:r>
        <w:rPr>
          <w:rFonts w:ascii="Courier New" w:hAnsi="Courier New"/>
          <w:sz w:val="20"/>
        </w:rPr>
        <w:br/>
        <w:t xml:space="preserve">    public void display() {</w:t>
      </w:r>
      <w:r>
        <w:rPr>
          <w:rFonts w:ascii="Courier New" w:hAnsi="Courier New"/>
          <w:sz w:val="20"/>
        </w:rPr>
        <w:br/>
        <w:t xml:space="preserve">        System.out.println("BookRepository: Fetching books...");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BookService.java</w:t>
      </w:r>
    </w:p>
    <w:p w:rsidR="00837BB6" w:rsidRDefault="002E0A33">
      <w:r>
        <w:rPr>
          <w:rFonts w:ascii="Courier New" w:hAnsi="Courier New"/>
          <w:sz w:val="20"/>
        </w:rPr>
        <w:t>package com.library.service;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com.library.repos</w:t>
      </w:r>
      <w:r>
        <w:rPr>
          <w:rFonts w:ascii="Courier New" w:hAnsi="Courier New"/>
          <w:sz w:val="20"/>
        </w:rPr>
        <w:t>itory.BookRepository;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BookService {</w:t>
      </w:r>
      <w:r>
        <w:rPr>
          <w:rFonts w:ascii="Courier New" w:hAnsi="Courier New"/>
          <w:sz w:val="20"/>
        </w:rPr>
        <w:br/>
        <w:t xml:space="preserve">    private BookRepository bookRepository;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setBookRepository(BookRepository bookRepository) {</w:t>
      </w:r>
      <w:r>
        <w:rPr>
          <w:rFonts w:ascii="Courier New" w:hAnsi="Courier New"/>
          <w:sz w:val="20"/>
        </w:rPr>
        <w:br/>
        <w:t xml:space="preserve">        this.bookRepository = bookRepository;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displayBooks() {</w:t>
      </w:r>
      <w:r>
        <w:rPr>
          <w:rFonts w:ascii="Courier New" w:hAnsi="Courier New"/>
          <w:sz w:val="20"/>
        </w:rPr>
        <w:br/>
        <w:t xml:space="preserve">        b</w:t>
      </w:r>
      <w:r>
        <w:rPr>
          <w:rFonts w:ascii="Courier New" w:hAnsi="Courier New"/>
          <w:sz w:val="20"/>
        </w:rPr>
        <w:t>ookRepository.display();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MainApp.java</w:t>
      </w:r>
    </w:p>
    <w:p w:rsidR="00837BB6" w:rsidRDefault="002E0A33">
      <w:r>
        <w:rPr>
          <w:rFonts w:ascii="Courier New" w:hAnsi="Courier New"/>
          <w:sz w:val="20"/>
        </w:rPr>
        <w:t>package com.library;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com.library.service.BookService;</w:t>
      </w:r>
      <w:r>
        <w:rPr>
          <w:rFonts w:ascii="Courier New" w:hAnsi="Courier New"/>
          <w:sz w:val="20"/>
        </w:rPr>
        <w:br/>
        <w:t>import org.springframework.context.ApplicationContext;</w:t>
      </w:r>
      <w:r>
        <w:rPr>
          <w:rFonts w:ascii="Courier New" w:hAnsi="Courier New"/>
          <w:sz w:val="20"/>
        </w:rPr>
        <w:br/>
        <w:t>import org.springframework.context.support.ClassPathXmlApplicationContext;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Mai</w:t>
      </w:r>
      <w:r>
        <w:rPr>
          <w:rFonts w:ascii="Courier New" w:hAnsi="Courier New"/>
          <w:sz w:val="20"/>
        </w:rPr>
        <w:t>nApp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/>
        <w:t xml:space="preserve">        BookService bookService = (BookService) context.getBean("bookService");</w:t>
      </w:r>
      <w:r>
        <w:rPr>
          <w:rFonts w:ascii="Courier New" w:hAnsi="Courier New"/>
          <w:sz w:val="20"/>
        </w:rPr>
        <w:br/>
        <w:t xml:space="preserve">        bookService.displ</w:t>
      </w:r>
      <w:r>
        <w:rPr>
          <w:rFonts w:ascii="Courier New" w:hAnsi="Courier New"/>
          <w:sz w:val="20"/>
        </w:rPr>
        <w:t>ayBooks();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applicationContext.xml</w:t>
      </w:r>
    </w:p>
    <w:p w:rsidR="00B5653C" w:rsidRDefault="002E0A3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&lt;beans xmlns="http://www.springframework.org/schema/beans"</w:t>
      </w:r>
      <w:r>
        <w:rPr>
          <w:rFonts w:ascii="Courier New" w:hAnsi="Courier New"/>
          <w:sz w:val="20"/>
        </w:rPr>
        <w:br/>
        <w:t xml:space="preserve">       xmlns:xsi="http://www.w3.org/2001/XMLSchema-instance"</w:t>
      </w:r>
      <w:r>
        <w:rPr>
          <w:rFonts w:ascii="Courier New" w:hAnsi="Courier New"/>
          <w:sz w:val="20"/>
        </w:rPr>
        <w:br/>
        <w:t xml:space="preserve">       xsi:schemaLocation="</w:t>
      </w:r>
      <w:r>
        <w:rPr>
          <w:rFonts w:ascii="Courier New" w:hAnsi="Courier New"/>
          <w:sz w:val="20"/>
        </w:rPr>
        <w:br/>
        <w:t xml:space="preserve">         http://www.springframework.org/schema/beans</w:t>
      </w:r>
      <w:r>
        <w:rPr>
          <w:rFonts w:ascii="Courier New" w:hAnsi="Courier New"/>
          <w:sz w:val="20"/>
        </w:rPr>
        <w:br/>
        <w:t xml:space="preserve">         htt</w:t>
      </w:r>
      <w:r>
        <w:rPr>
          <w:rFonts w:ascii="Courier New" w:hAnsi="Courier New"/>
          <w:sz w:val="20"/>
        </w:rPr>
        <w:t>p://www.springframework.org/schema/beans/spring-beans.xsd"&gt;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&lt;bean id="bookRepository" class="com.library.repository.BookRepository" /&gt;</w:t>
      </w:r>
      <w:r>
        <w:rPr>
          <w:rFonts w:ascii="Courier New" w:hAnsi="Courier New"/>
          <w:sz w:val="20"/>
        </w:rPr>
        <w:br/>
        <w:t xml:space="preserve">    &lt;bean id="bookService" class="com.library.service.BookService"&gt;</w:t>
      </w:r>
      <w:r>
        <w:rPr>
          <w:rFonts w:ascii="Courier New" w:hAnsi="Courier New"/>
          <w:sz w:val="20"/>
        </w:rPr>
        <w:br/>
        <w:t xml:space="preserve">        &lt;property name="bookRepository" ref="boo</w:t>
      </w:r>
      <w:r>
        <w:rPr>
          <w:rFonts w:ascii="Courier New" w:hAnsi="Courier New"/>
          <w:sz w:val="20"/>
        </w:rPr>
        <w:t>kRepository" /&gt;</w:t>
      </w:r>
      <w:r>
        <w:rPr>
          <w:rFonts w:ascii="Courier New" w:hAnsi="Courier New"/>
          <w:sz w:val="20"/>
        </w:rPr>
        <w:br/>
        <w:t xml:space="preserve">    &lt;/bean&gt;</w:t>
      </w:r>
      <w:r>
        <w:rPr>
          <w:rFonts w:ascii="Courier New" w:hAnsi="Courier New"/>
          <w:sz w:val="20"/>
        </w:rPr>
        <w:br/>
        <w:t>&lt;/beans&gt;</w:t>
      </w:r>
    </w:p>
    <w:p w:rsid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</w:p>
    <w:p w:rsidR="00837BB6" w:rsidRDefault="00B5653C">
      <w:r w:rsidRPr="00B5653C">
        <w:rPr>
          <w:rFonts w:eastAsia="Times New Roman" w:cs="Courier New"/>
          <w:noProof/>
          <w:szCs w:val="20"/>
          <w:lang w:val="en-IN" w:eastAsia="en-IN"/>
        </w:rPr>
        <w:drawing>
          <wp:anchor distT="0" distB="0" distL="114300" distR="114300" simplePos="0" relativeHeight="251657728" behindDoc="1" locked="0" layoutInCell="1" allowOverlap="1" wp14:anchorId="564D0307" wp14:editId="637A132F">
            <wp:simplePos x="0" y="0"/>
            <wp:positionH relativeFrom="column">
              <wp:posOffset>182880</wp:posOffset>
            </wp:positionH>
            <wp:positionV relativeFrom="paragraph">
              <wp:posOffset>88265</wp:posOffset>
            </wp:positionV>
            <wp:extent cx="5486400" cy="2911968"/>
            <wp:effectExtent l="0" t="0" r="0" b="3175"/>
            <wp:wrapNone/>
            <wp:docPr id="2" name="Picture 2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A33">
        <w:rPr>
          <w:rFonts w:ascii="Courier New" w:hAnsi="Courier New"/>
          <w:sz w:val="20"/>
        </w:rPr>
        <w:br/>
      </w:r>
    </w:p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B5653C" w:rsidRDefault="00B5653C"/>
    <w:p w:rsidR="00837BB6" w:rsidRDefault="002E0A33">
      <w:pPr>
        <w:pStyle w:val="Heading2"/>
      </w:pPr>
      <w:r>
        <w:lastRenderedPageBreak/>
        <w:t>Exercise 2: Implementing Dependency Injection</w:t>
      </w:r>
    </w:p>
    <w:p w:rsidR="00837BB6" w:rsidRDefault="002E0A33">
      <w:r>
        <w:t>Scenario:</w:t>
      </w:r>
      <w:r>
        <w:br/>
        <w:t>In the library management application, you need to manage the dependencies between the BookService and BookRepository classes using Spring's IoC and DI.</w:t>
      </w:r>
    </w:p>
    <w:p w:rsidR="00837BB6" w:rsidRDefault="002E0A33">
      <w:r>
        <w:t>Dependenc</w:t>
      </w:r>
      <w:r>
        <w:t>y Injection is demonstrated in the BookService class via the setter method and configured in applicationContext.xml using the &lt;property&gt; tag.</w:t>
      </w:r>
    </w:p>
    <w:p w:rsidR="008B159A" w:rsidRDefault="008B159A">
      <w:r>
        <w:t>Code:</w:t>
      </w:r>
    </w:p>
    <w:p w:rsidR="008B159A" w:rsidRPr="008B159A" w:rsidRDefault="008B159A" w:rsidP="008B15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B159A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BookService.java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java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CopyEdit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 com.library.service;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com.library.repository.BookRepository;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BookService {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BookRepository bookRepository;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// Setter Injection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setBookRepository(BookRepository bookRepository) {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this.bookRepository = bookRepository;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displayBooks() {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bookRepository.display();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8B159A" w:rsidRPr="008B159A" w:rsidRDefault="008B159A" w:rsidP="008B159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8B159A">
        <w:rPr>
          <w:rFonts w:asciiTheme="majorHAnsi" w:eastAsia="Times New Roman" w:hAnsiTheme="majorHAnsi" w:cstheme="majorHAnsi"/>
          <w:b/>
          <w:bCs/>
          <w:sz w:val="24"/>
          <w:szCs w:val="24"/>
          <w:lang w:val="en-IN" w:eastAsia="en-IN"/>
        </w:rPr>
        <w:t>applicationContext.xml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xml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CopyEdit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&lt;bean id="bookService" class="com.library.service.BookService"&gt;</w:t>
      </w:r>
    </w:p>
    <w:p w:rsidR="008B159A" w:rsidRP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&lt;property name="bookRepository" ref="bookRepository" /&gt;</w:t>
      </w:r>
    </w:p>
    <w:p w:rsidR="008B159A" w:rsidRDefault="008B159A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8B159A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&lt;/bean&gt;</w:t>
      </w: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B5653C" w:rsidRPr="00B5653C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lastRenderedPageBreak/>
        <w:t>Output:</w:t>
      </w:r>
    </w:p>
    <w:p w:rsidR="00B5653C" w:rsidRPr="008B159A" w:rsidRDefault="00B5653C" w:rsidP="008B1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  <w:lang w:val="en-IN" w:eastAsia="en-IN"/>
        </w:rPr>
      </w:pPr>
    </w:p>
    <w:p w:rsidR="008B159A" w:rsidRDefault="00B5653C">
      <w:r w:rsidRPr="00B5653C">
        <w:rPr>
          <w:rFonts w:eastAsia="Times New Roman" w:cs="Courier New"/>
          <w:noProof/>
          <w:szCs w:val="20"/>
          <w:lang w:val="en-IN"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24130</wp:posOffset>
            </wp:positionV>
            <wp:extent cx="5486400" cy="2909108"/>
            <wp:effectExtent l="0" t="0" r="0" b="5715"/>
            <wp:wrapNone/>
            <wp:docPr id="4" name="Picture 4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653C" w:rsidRDefault="00B5653C"/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B5653C" w:rsidRDefault="00B5653C">
      <w:pPr>
        <w:pStyle w:val="Heading2"/>
      </w:pPr>
    </w:p>
    <w:p w:rsidR="00837BB6" w:rsidRDefault="002E0A33">
      <w:pPr>
        <w:pStyle w:val="Heading2"/>
      </w:pPr>
      <w:r>
        <w:t>Exercise 4: Creating and Configuring a Maven Project</w:t>
      </w:r>
    </w:p>
    <w:p w:rsidR="00837BB6" w:rsidRDefault="002E0A33">
      <w:r>
        <w:t>Scenario:</w:t>
      </w:r>
      <w:r>
        <w:br/>
        <w:t>You need to set up a new Maven project for the libr</w:t>
      </w:r>
      <w:r>
        <w:t>ary management application and add Spring dependencies.</w:t>
      </w:r>
    </w:p>
    <w:p w:rsidR="00837BB6" w:rsidRPr="008B159A" w:rsidRDefault="002E0A33">
      <w:pPr>
        <w:pStyle w:val="Heading2"/>
        <w:rPr>
          <w:color w:val="000000" w:themeColor="text1"/>
        </w:rPr>
      </w:pPr>
      <w:r w:rsidRPr="008B159A">
        <w:rPr>
          <w:color w:val="000000" w:themeColor="text1"/>
        </w:rPr>
        <w:t>pom.xml</w:t>
      </w:r>
    </w:p>
    <w:p w:rsidR="00837BB6" w:rsidRDefault="002E0A33">
      <w:r>
        <w:rPr>
          <w:rFonts w:ascii="Courier New" w:hAnsi="Courier New"/>
          <w:sz w:val="20"/>
        </w:rPr>
        <w:t>&lt;project xmlns="http://maven.apache.org/POM/4.0.0"</w:t>
      </w:r>
      <w:r>
        <w:rPr>
          <w:rFonts w:ascii="Courier New" w:hAnsi="Courier New"/>
          <w:sz w:val="20"/>
        </w:rPr>
        <w:br/>
        <w:t xml:space="preserve">         xmlns:xsi="http://www.w3.org/2001/XMLSchema-instance"</w:t>
      </w:r>
      <w:r>
        <w:rPr>
          <w:rFonts w:ascii="Courier New" w:hAnsi="Courier New"/>
          <w:sz w:val="20"/>
        </w:rPr>
        <w:br/>
        <w:t xml:space="preserve">         xsi:schemaLocation="http://maven.apache.org/POM/4.0.0 http://maven.ap</w:t>
      </w:r>
      <w:r>
        <w:rPr>
          <w:rFonts w:ascii="Courier New" w:hAnsi="Courier New"/>
          <w:sz w:val="20"/>
        </w:rPr>
        <w:t>ache.org/xsd/maven-4.0.0.xsd"&gt;</w:t>
      </w:r>
      <w:r>
        <w:rPr>
          <w:rFonts w:ascii="Courier New" w:hAnsi="Courier New"/>
          <w:sz w:val="20"/>
        </w:rPr>
        <w:br/>
        <w:t xml:space="preserve">    &lt;modelVersion&gt;4.0.0&lt;/modelVersion&gt;</w:t>
      </w:r>
      <w:r>
        <w:rPr>
          <w:rFonts w:ascii="Courier New" w:hAnsi="Courier New"/>
          <w:sz w:val="20"/>
        </w:rPr>
        <w:br/>
        <w:t xml:space="preserve">    &lt;groupId&gt;com.library&lt;/groupId&gt;</w:t>
      </w:r>
      <w:r>
        <w:rPr>
          <w:rFonts w:ascii="Courier New" w:hAnsi="Courier New"/>
          <w:sz w:val="20"/>
        </w:rPr>
        <w:br/>
        <w:t xml:space="preserve">    &lt;artifactId&gt;LibraryManagement&lt;/artifactId&gt;</w:t>
      </w:r>
      <w:r>
        <w:rPr>
          <w:rFonts w:ascii="Courier New" w:hAnsi="Courier New"/>
          <w:sz w:val="20"/>
        </w:rPr>
        <w:br/>
        <w:t xml:space="preserve">    &lt;version&gt;1.0-SNAPSHOT&lt;/version&gt;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&lt;properties&gt;</w:t>
      </w:r>
      <w:r>
        <w:rPr>
          <w:rFonts w:ascii="Courier New" w:hAnsi="Courier New"/>
          <w:sz w:val="20"/>
        </w:rPr>
        <w:br/>
        <w:t xml:space="preserve">        &lt;maven.compiler.source&gt;1.8&lt;/maven.compiler</w:t>
      </w:r>
      <w:r>
        <w:rPr>
          <w:rFonts w:ascii="Courier New" w:hAnsi="Courier New"/>
          <w:sz w:val="20"/>
        </w:rPr>
        <w:t>.source&gt;</w:t>
      </w:r>
      <w:r>
        <w:rPr>
          <w:rFonts w:ascii="Courier New" w:hAnsi="Courier New"/>
          <w:sz w:val="20"/>
        </w:rPr>
        <w:br/>
        <w:t xml:space="preserve">        &lt;maven.compiler.target&gt;1.8&lt;/maven.compiler.target&gt;</w:t>
      </w:r>
      <w:r>
        <w:rPr>
          <w:rFonts w:ascii="Courier New" w:hAnsi="Courier New"/>
          <w:sz w:val="20"/>
        </w:rPr>
        <w:br/>
        <w:t xml:space="preserve">    &lt;/properties&gt;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&lt;dependencies&gt;</w:t>
      </w:r>
      <w:r>
        <w:rPr>
          <w:rFonts w:ascii="Courier New" w:hAnsi="Courier New"/>
          <w:sz w:val="20"/>
        </w:rPr>
        <w:br/>
        <w:t xml:space="preserve">        &lt;dependency&gt;</w:t>
      </w:r>
      <w:r>
        <w:rPr>
          <w:rFonts w:ascii="Courier New" w:hAnsi="Courier New"/>
          <w:sz w:val="20"/>
        </w:rPr>
        <w:br/>
        <w:t xml:space="preserve">            &lt;groupId&gt;org.springframework&lt;/groupId&gt;</w:t>
      </w:r>
      <w:r>
        <w:rPr>
          <w:rFonts w:ascii="Courier New" w:hAnsi="Courier New"/>
          <w:sz w:val="20"/>
        </w:rPr>
        <w:br/>
        <w:t xml:space="preserve">            &lt;artifactId&gt;spring-context&lt;/artifactId&gt;</w:t>
      </w:r>
      <w:r>
        <w:rPr>
          <w:rFonts w:ascii="Courier New" w:hAnsi="Courier New"/>
          <w:sz w:val="20"/>
        </w:rPr>
        <w:br/>
        <w:t xml:space="preserve">            &lt;version&gt;5.3.2</w:t>
      </w:r>
      <w:r>
        <w:rPr>
          <w:rFonts w:ascii="Courier New" w:hAnsi="Courier New"/>
          <w:sz w:val="20"/>
        </w:rPr>
        <w:t>5&lt;/version&gt;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&lt;/dependency&gt;</w:t>
      </w:r>
      <w:r>
        <w:rPr>
          <w:rFonts w:ascii="Courier New" w:hAnsi="Courier New"/>
          <w:sz w:val="20"/>
        </w:rPr>
        <w:br/>
        <w:t xml:space="preserve">    &lt;/dependencies&gt;</w:t>
      </w:r>
      <w:r>
        <w:rPr>
          <w:rFonts w:ascii="Courier New" w:hAnsi="Courier New"/>
          <w:sz w:val="20"/>
        </w:rPr>
        <w:br/>
        <w:t>&lt;/project&gt;</w:t>
      </w:r>
      <w:r>
        <w:rPr>
          <w:rFonts w:ascii="Courier New" w:hAnsi="Courier New"/>
          <w:sz w:val="20"/>
        </w:rPr>
        <w:br/>
      </w:r>
    </w:p>
    <w:p w:rsidR="00B5653C" w:rsidRDefault="00B5653C"/>
    <w:p w:rsidR="00B5653C" w:rsidRPr="00B5653C" w:rsidRDefault="00B5653C" w:rsidP="00B56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0"/>
          <w:lang w:val="en-IN" w:eastAsia="en-IN"/>
        </w:rPr>
      </w:pPr>
      <w:r w:rsidRPr="00B5653C">
        <w:rPr>
          <w:rFonts w:eastAsia="Times New Roman" w:cs="Courier New"/>
          <w:sz w:val="28"/>
          <w:szCs w:val="20"/>
          <w:lang w:val="en-IN" w:eastAsia="en-IN"/>
        </w:rPr>
        <w:t>Output:</w:t>
      </w:r>
    </w:p>
    <w:p w:rsidR="00B5653C" w:rsidRDefault="002E0A33">
      <w:bookmarkStart w:id="0" w:name="_GoBack"/>
      <w:r w:rsidRPr="002E0A33">
        <w:rPr>
          <w:noProof/>
          <w:lang w:val="en-IN" w:eastAsia="en-IN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211455</wp:posOffset>
            </wp:positionV>
            <wp:extent cx="5486400" cy="2903387"/>
            <wp:effectExtent l="0" t="0" r="0" b="0"/>
            <wp:wrapNone/>
            <wp:docPr id="5" name="Picture 5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B565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0A33"/>
    <w:rsid w:val="00326F90"/>
    <w:rsid w:val="00837BB6"/>
    <w:rsid w:val="008B159A"/>
    <w:rsid w:val="00AA1D8D"/>
    <w:rsid w:val="00B47730"/>
    <w:rsid w:val="00B565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C91450-2599-452B-B4D5-09735DC9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B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B15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159A"/>
  </w:style>
  <w:style w:type="character" w:customStyle="1" w:styleId="hljs-title">
    <w:name w:val="hljs-title"/>
    <w:basedOn w:val="DefaultParagraphFont"/>
    <w:rsid w:val="008B159A"/>
  </w:style>
  <w:style w:type="character" w:customStyle="1" w:styleId="hljs-comment">
    <w:name w:val="hljs-comment"/>
    <w:basedOn w:val="DefaultParagraphFont"/>
    <w:rsid w:val="008B159A"/>
  </w:style>
  <w:style w:type="character" w:customStyle="1" w:styleId="hljs-params">
    <w:name w:val="hljs-params"/>
    <w:basedOn w:val="DefaultParagraphFont"/>
    <w:rsid w:val="008B159A"/>
  </w:style>
  <w:style w:type="character" w:customStyle="1" w:styleId="hljs-builtin">
    <w:name w:val="hljs-built_in"/>
    <w:basedOn w:val="DefaultParagraphFont"/>
    <w:rsid w:val="008B159A"/>
  </w:style>
  <w:style w:type="character" w:customStyle="1" w:styleId="hljs-tag">
    <w:name w:val="hljs-tag"/>
    <w:basedOn w:val="DefaultParagraphFont"/>
    <w:rsid w:val="008B159A"/>
  </w:style>
  <w:style w:type="character" w:customStyle="1" w:styleId="hljs-name">
    <w:name w:val="hljs-name"/>
    <w:basedOn w:val="DefaultParagraphFont"/>
    <w:rsid w:val="008B159A"/>
  </w:style>
  <w:style w:type="character" w:customStyle="1" w:styleId="hljs-attr">
    <w:name w:val="hljs-attr"/>
    <w:basedOn w:val="DefaultParagraphFont"/>
    <w:rsid w:val="008B159A"/>
  </w:style>
  <w:style w:type="character" w:customStyle="1" w:styleId="hljs-string">
    <w:name w:val="hljs-string"/>
    <w:basedOn w:val="DefaultParagraphFont"/>
    <w:rsid w:val="008B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ACE48-A189-431C-B6F4-CD0DB533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2025-07-06T13:45:00Z</dcterms:created>
  <dcterms:modified xsi:type="dcterms:W3CDTF">2025-07-06T13:45:00Z</dcterms:modified>
  <cp:category/>
</cp:coreProperties>
</file>